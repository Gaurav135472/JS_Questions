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Review Checklist</w:t>
      </w:r>
    </w:p>
    <w:p>
      <w:r>
        <w:t>Author: Mark Zuckerberg</w:t>
      </w:r>
    </w:p>
    <w:p>
      <w:r>
        <w:t>Reviewer: Gaurav Patel</w:t>
      </w:r>
    </w:p>
    <w:p>
      <w:r>
        <w:t xml:space="preserve">Date Reviewed: </w:t>
      </w:r>
    </w:p>
    <w:p>
      <w:pPr>
        <w:pStyle w:val="Heading2"/>
      </w:pPr>
      <w:r>
        <w:t>Code Style Guidelines</w:t>
      </w:r>
    </w:p>
    <w:p>
      <w:pPr>
        <w:pStyle w:val="Heading3"/>
      </w:pPr>
      <w:r>
        <w:t>Indentation:</w:t>
      </w:r>
    </w:p>
    <w:p>
      <w:r>
        <w:t>Issue: The code does not follow consistent indentation (e.g., line 35).</w:t>
      </w:r>
    </w:p>
    <w:p>
      <w:r>
        <w:t>Solution: Ensure each code block uses consistent indentation for readability. Typically, 4 spaces or a tab for each nested block is standard in PHP.</w:t>
      </w:r>
    </w:p>
    <w:p>
      <w:pPr>
        <w:pStyle w:val="Heading3"/>
      </w:pPr>
      <w:r>
        <w:t>Code Blocks:</w:t>
      </w:r>
    </w:p>
    <w:p>
      <w:r>
        <w:t>Issue: Inline braces are used, as in `if ($act == "edit") {` on line 70.</w:t>
      </w:r>
    </w:p>
    <w:p>
      <w:r>
        <w:t>Solution: Place opening and closing braces on new lines for better readability.</w:t>
      </w:r>
    </w:p>
    <w:p>
      <w:pPr>
        <w:pStyle w:val="Heading3"/>
      </w:pPr>
      <w:r>
        <w:t>Snake Case:</w:t>
      </w:r>
    </w:p>
    <w:p>
      <w:r>
        <w:t>Issue: The code inconsistently uses snake_case and camelCase, as seen in `$selectCommand` (line 62).</w:t>
      </w:r>
    </w:p>
    <w:p>
      <w:r>
        <w:t>Solution: Use snake_case for all variable names to maintain consistency. Change `$selectCommand` to `$select_command`.</w:t>
      </w:r>
    </w:p>
    <w:p>
      <w:pPr>
        <w:pStyle w:val="Heading3"/>
      </w:pPr>
      <w:r>
        <w:t>Comments:</w:t>
      </w:r>
    </w:p>
    <w:p>
      <w:r>
        <w:t>Issue: The code lacks comments for critical sections, especially for complex or conditional logic (e.g., lines 20–40).</w:t>
      </w:r>
    </w:p>
    <w:p>
      <w:r>
        <w:t>Solution: Add comments to explain each conditional block, including error handling and database actions.</w:t>
      </w:r>
    </w:p>
    <w:p>
      <w:pPr>
        <w:pStyle w:val="Heading2"/>
      </w:pPr>
      <w:r>
        <w:t>Code Structure Guidelines</w:t>
      </w:r>
    </w:p>
    <w:p>
      <w:pPr>
        <w:pStyle w:val="Heading3"/>
      </w:pPr>
      <w:r>
        <w:t>Modularization:</w:t>
      </w:r>
    </w:p>
    <w:p>
      <w:r>
        <w:t>Issue: PHP, HTML, and JavaScript code are all embedded within the same file, making the code hard to maintain (lines 1–80).</w:t>
      </w:r>
    </w:p>
    <w:p>
      <w:r>
        <w:t>Solution: Separate PHP logic into a backend file and keep HTML in a separate view file. Use `include` or `require` statements in PHP to load the necessary HTML.</w:t>
      </w:r>
    </w:p>
    <w:p>
      <w:pPr>
        <w:pStyle w:val="Heading3"/>
      </w:pPr>
      <w:r>
        <w:t>SQL Injection:</w:t>
      </w:r>
    </w:p>
    <w:p>
      <w:r>
        <w:t>Issue: SQL injection is possible in the delete statement: `$dbh-&gt;query("DELETE FROM students WHERE id=" . $id);` (line 17).</w:t>
      </w:r>
    </w:p>
    <w:p>
      <w:r>
        <w:t>Solution: Use prepared statements to prevent SQL injection: `$stmt = $dbh-&gt;prepare("DELETE FROM students WHERE id = ?");`</w:t>
      </w:r>
    </w:p>
    <w:p>
      <w:pPr>
        <w:pStyle w:val="Heading3"/>
      </w:pPr>
      <w:r>
        <w:t>Input Filtering:</w:t>
      </w:r>
    </w:p>
    <w:p>
      <w:r>
        <w:t>Issue: The `gpa` field is not filtered and directly takes user input without validation (e.g., lines 36 and 77).</w:t>
      </w:r>
    </w:p>
    <w:p>
      <w:r>
        <w:t>Solution: Validate and sanitize `gpa` as a float using `$gpa = filter_input(INPUT_POST, "gpa", FILTER_VALIDATE_FLOAT);`.</w:t>
      </w:r>
    </w:p>
    <w:p>
      <w:pPr>
        <w:pStyle w:val="Heading3"/>
      </w:pPr>
      <w:r>
        <w:t>Separation Of Concerns:</w:t>
      </w:r>
    </w:p>
    <w:p>
      <w:r>
        <w:t>Issue: PHP outputs HTML elements directly, which can make code management harder (e.g., line 81).</w:t>
      </w:r>
    </w:p>
    <w:p>
      <w:r>
        <w:t>Solution: Use templates or frameworks like Blade or Twig to separate PHP logic from HTML.</w:t>
      </w:r>
    </w:p>
    <w:p>
      <w:pPr>
        <w:pStyle w:val="Heading3"/>
      </w:pPr>
      <w:r>
        <w:t>Code Duplication:</w:t>
      </w:r>
    </w:p>
    <w:p>
      <w:r>
        <w:t>Issue: SQL commands for selecting all students are repeated multiple times (lines 25, 46, and 75).</w:t>
      </w:r>
    </w:p>
    <w:p>
      <w:r>
        <w:t>Solution: Define a function `fetchAllStudents()` to retrieve students once and reuse it as needed.</w:t>
      </w:r>
    </w:p>
    <w:p>
      <w:pPr>
        <w:pStyle w:val="Heading2"/>
      </w:pPr>
      <w:r>
        <w:t>Functionality</w:t>
      </w:r>
    </w:p>
    <w:p>
      <w:pPr>
        <w:pStyle w:val="Heading3"/>
      </w:pPr>
      <w:r>
        <w:t>Requirements Met:</w:t>
      </w:r>
    </w:p>
    <w:p>
      <w:r>
        <w:t>Issue: The GPA field is incorrectly referenced as `GPA` instead of `gpa` in the Edit form (line 102).</w:t>
      </w:r>
    </w:p>
    <w:p>
      <w:r>
        <w:t>Solution: Use `&lt;?php echo $editStudent['gpa'] ?&gt;` for consistency and correct functionality.</w:t>
      </w:r>
    </w:p>
    <w:p>
      <w:pPr>
        <w:pStyle w:val="Heading3"/>
      </w:pPr>
      <w:r>
        <w:t>Delete and Edit Links:</w:t>
      </w:r>
    </w:p>
    <w:p>
      <w:r>
        <w:t>Issue: The `Delete` and `Edit` links lack confirmation dialogs, which can lead to accidental deletions (line 84).</w:t>
      </w:r>
    </w:p>
    <w:p>
      <w:r>
        <w:t>Solution: Add JavaScript confirmation for actions.</w:t>
      </w:r>
    </w:p>
    <w:p>
      <w:pPr>
        <w:pStyle w:val="Heading3"/>
      </w:pPr>
      <w:r>
        <w:t>Bugs:</w:t>
      </w:r>
    </w:p>
    <w:p>
      <w:r>
        <w:t>Issue: The page reloads every time a new student is added or edited, which is functional but not user-friendly.</w:t>
      </w:r>
    </w:p>
    <w:p>
      <w:r>
        <w:t>Solution: Implement AJAX for form submissions to avoid full-page reloads, enhancing user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